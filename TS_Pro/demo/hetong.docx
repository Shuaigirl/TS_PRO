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天盛跨境电商-工作日报</w:t>
        <w:br/>
        <w:t>入职：200-3-22 岗位：IT 上级：郑世建</w:t>
        <w:br/>
        <w:t>工作日报（五月）：</w:t>
        <w:br/>
        <w:t>20220-5-17：</w:t>
        <w:br/>
        <w:t>1、官网最新活动新闻列表更新；</w:t>
        <w:br/>
        <w:t>2、路由器重启以及IP作用域重新调整；</w:t>
        <w:br/>
        <w:t>3、日常的办公设备维护，帮忙同事解决电脑开不了机，重装系统等一些问题；</w:t>
        <w:br/>
        <w:t>20220-5-16：</w:t>
        <w:br/>
        <w:t>3、Json数据标准的重新转换；</w:t>
        <w:br/>
        <w:t>4、路由器重启以及IP作用域重新调整；</w:t>
        <w:br/>
        <w:t>3、日常的办公设备维护，帮忙同事解决电脑开不了机，重装系统等一些问题；</w:t>
        <w:br/>
        <w:t>20220-5-13：</w:t>
        <w:br/>
        <w:t>5、更新请求服务端源码；</w:t>
        <w:br/>
        <w:t>6、路由器的IP策略调整；</w:t>
        <w:br/>
        <w:t>7、日常的桌面运维</w:t>
        <w:br/>
        <w:t>20220-5-12：</w:t>
        <w:br/>
        <w:t>8、json数据转换为客户的标准；</w:t>
        <w:br/>
        <w:t>9、源码的迭代更新；</w:t>
        <w:br/>
        <w:t>10、日常的桌面维护</w:t>
        <w:br/>
        <w:t>计划：日常办公设备维护，继续源码整合/优化</w:t>
        <w:br/>
        <w:t>20220-5-11：</w:t>
        <w:br/>
        <w:t>11、整理并转换json数据标准；</w:t>
        <w:br/>
        <w:t>12、源码的迭代更新；</w:t>
        <w:br/>
        <w:t>13、日常的办公设备维护</w:t>
        <w:br/>
        <w:t>计划：日常办公设备维护，继续源码整合/优化</w:t>
        <w:br/>
        <w:t>20220-5-10：</w:t>
        <w:br/>
        <w:t>14、对源码的整合，迭代更新，推送到远程仓库；</w:t>
        <w:br/>
        <w:t>15、财务打印机的一个重新共享以及前台电脑的重装系统维护；</w:t>
        <w:br/>
        <w:t>16、帮同事解决一些桌面运维事宜</w:t>
        <w:br/>
        <w:t>计划：日常办公设备维护，继续源码整合/优化</w:t>
        <w:br/>
        <w:t>20220-5-9：</w:t>
        <w:br/>
        <w:t>17、对导出数据，用pandas对业务系统数据分析；</w:t>
      </w:r>
    </w:p>
    <w:p>
      <w:r>
        <w:t>18、更新部分源码，pycharm推送源码到github，实时更新给郑总；</w:t>
        <w:br/>
        <w:t>19、帮忙新来的同事配置电脑</w:t>
        <w:br/>
        <w:t>对源码整合/优化</w:t>
        <w:br/>
        <w:t>20220-5-7：</w:t>
        <w:br/>
        <w:t>20、对接华磊系统的API，转换为相对应json格式；</w:t>
        <w:br/>
        <w:t>21、搭建github远程仓库，推送源码；</w:t>
        <w:br/>
        <w:t>22、帮忙财务解决打印机共享的问题；</w:t>
        <w:br/>
        <w:t>20220-5-6：</w:t>
        <w:br/>
        <w:t>23、对接华磊系统的API，转换为相对应json格式；</w:t>
        <w:br/>
        <w:t>24、搭建github远程仓库，推送源码；</w:t>
        <w:br/>
        <w:t>25、帮忙财务解决打印机共享的问题；</w:t>
        <w:br/>
        <w:t>20220-5-5：</w:t>
        <w:br/>
        <w:t>26、客户端请求服务端的代码优化，迭代更新；</w:t>
        <w:br/>
        <w:t>27、搭建好git代码仓库，远程访问；</w:t>
        <w:br/>
        <w:t>28、日常的桌面运维工作跟进；</w:t>
        <w:br/>
        <w:t>20220-5-4：</w:t>
        <w:br/>
        <w:t>29、初步完成aiohttp搭建的客户端与服务商的数据请求，数据标准转换已初步完成；</w:t>
        <w:br/>
        <w:t>30、帮忙同事解决电脑黑屏问题先重装系统再看；</w:t>
        <w:br/>
        <w:t>工作日报（四月）：</w:t>
        <w:br/>
        <w:t>周报：</w:t>
        <w:br/>
        <w:t>1、帮助同事门解决日常办公设备电脑、打印机、网络、桌面运维等维护工作以及win系统的重装激活；</w:t>
        <w:br/>
        <w:t>2、aiohttp搭建服务端与客户端的请求测试，已初步完成数据的标准转换及返回请求数据；</w:t>
        <w:br/>
        <w:t>3、熟悉我司业务系统的整个操作流程；</w:t>
        <w:br/>
        <w:t>4、官网新增企业动态和行业动态模块，以及日常新闻更新；</w:t>
        <w:br/>
        <w:t>5、协助以及完成郑总日常交给我的工作任务；</w:t>
        <w:br/>
        <w:t>总结：</w:t>
      </w:r>
    </w:p>
    <w:p>
      <w:r>
        <w:t>1、公司网络同事每天反馈缓慢，跟进处理；</w:t>
        <w:br/>
        <w:t>2、aiohttp搭建服务端与客户端的请求测试需尽快上收；</w:t>
        <w:br/>
        <w:t>3、公司现在人员越来越多，电脑数量需跟上，目前有三位同事3台电脑存在问题，但是无法更换，后期需</w:t>
        <w:br/>
        <w:t>跟上；</w:t>
        <w:br/>
        <w:t>4、积极协助郑总解决日常各种需求；</w:t>
        <w:br/>
        <w:t>2022-4-30:</w:t>
        <w:br/>
        <w:t>1、aiohttp初步完成了客户端与服务端的请求测试;</w:t>
        <w:br/>
        <w:t>2、帮忙同事解决电脑黑屏问题；</w:t>
        <w:br/>
        <w:t>2022-4-29：</w:t>
        <w:br/>
        <w:t>1、昨天主要做了客户端与服务端数据请求测试；</w:t>
        <w:br/>
        <w:t>2、其次就是帮忙同事解决电脑黑屏以及网络断网路由重设等问题；</w:t>
        <w:br/>
        <w:t>3、协助郑总解决一些文件数据的转换</w:t>
        <w:br/>
        <w:t>今天的工作也主要是服务端和供应商的数据标准转换</w:t>
        <w:br/>
        <w:t>2022-4-28：</w:t>
        <w:br/>
        <w:t>4、昨天主要做了客户端与服务端数据请求数据处理；</w:t>
        <w:br/>
        <w:t>5、其次就是帮忙同事解决电脑黑屏的一些系统问题；</w:t>
        <w:br/>
        <w:t>今天的工作也主要是做服务端与服务器的数据请求处理</w:t>
        <w:br/>
        <w:t>2</w:t>
        <w:br/>
        <w:t>2022-4-27：</w:t>
        <w:br/>
        <w:t>6、协助郑总解析pdf表格数据；</w:t>
        <w:br/>
        <w:t>7、参加“广东链接科技”的一个操作流程讲解会议；</w:t>
        <w:br/>
        <w:t>8、请求服务端与服务端的代码测试</w:t>
        <w:br/>
        <w:t>00</w:t>
        <w:br/>
        <w:t>2</w:t>
        <w:br/>
        <w:t>2022-4-26：</w:t>
        <w:br/>
        <w:t>1、建立测试系统数据；</w:t>
        <w:br/>
        <w:t>2、解析数据库请求回来的数据;</w:t>
        <w:br/>
        <w:t>3、帮忙同事解决一些桌面运维的问题</w:t>
        <w:br/>
        <w:t>2022-4-25：</w:t>
        <w:br/>
        <w:t>1、熟悉我们现有的业务系统整个操作流程；</w:t>
        <w:br/>
        <w:t>2、帮忙同事解决一些桌面运维以及打印机连接的问题；</w:t>
        <w:br/>
        <w:t>3、解析数据库请求回来的字段数据</w:t>
        <w:br/>
        <w:t>4、完成郑总交给我的一些任务</w:t>
      </w:r>
    </w:p>
    <w:p>
      <w:r>
        <w:t>2022-4-24：</w:t>
        <w:br/>
        <w:t>1、学习python解析；</w:t>
        <w:br/>
        <w:t>2、帮忙同事解决一些桌面运维以及系统等问题；</w:t>
        <w:br/>
        <w:t>2022-4-23：</w:t>
        <w:br/>
        <w:t>5、学习python解析；</w:t>
        <w:br/>
        <w:t>6、帮忙同事解决一些桌面运维以及系统等问题；</w:t>
        <w:br/>
        <w:t>2022-4-22：</w:t>
        <w:br/>
        <w:t>7、熟悉“广东无线链接科技”的系统流程与我司系统流程做一个对比分析；</w:t>
        <w:br/>
        <w:t>8、帮忙同事解决一些桌面运维以及系统等问题；</w:t>
        <w:br/>
        <w:t>9、Json文件的数据转换、解析</w:t>
        <w:br/>
        <w:t>2022-4-21：</w:t>
        <w:br/>
        <w:t>1、熟悉“广东无线链接科技”的系统流程；</w:t>
        <w:br/>
        <w:t>2、对json文件进行数据解析；</w:t>
        <w:br/>
        <w:t>3、帮忙同事解决的一些电脑问题</w:t>
        <w:br/>
        <w:t>计划：完成郑总的交给我的端口测试问题</w:t>
        <w:br/>
        <w:t>2022-4-20：</w:t>
        <w:br/>
        <w:t>4、早上参加“广东无线链接科”相关技术人员的线上会议；</w:t>
        <w:br/>
        <w:t>5、帮忙同事解决电脑无法加载系统的一些问题；</w:t>
        <w:br/>
        <w:t>6、完成Python服务器端的端口测试</w:t>
        <w:br/>
        <w:t>计划：完成郑总的交给我的端口测试问题</w:t>
        <w:br/>
        <w:t>2022-4-19：</w:t>
        <w:br/>
        <w:t>7、帮忙同事处理电脑黑屏问题以及更新官网简介；</w:t>
        <w:br/>
        <w:t>8、本地测试python服务器与服务器端的请求数据匹配情况；</w:t>
        <w:br/>
        <w:t>计划：完成郑总的交给我的端口测试问题</w:t>
        <w:br/>
        <w:t>2022-4-1：</w:t>
        <w:br/>
        <w:t>9、用aiohttp搭建服务端对接客户端以及供应商端一些接口问题；</w:t>
        <w:br/>
        <w:t>10、对接广东无限链接科技相关人员，熟悉系统流程；</w:t>
        <w:br/>
        <w:t>计划：完成郑总的交给我的一些任务</w:t>
        <w:br/>
        <w:t>2022-4-8：</w:t>
        <w:br/>
        <w:t>11、重行设计修改官网banner轮播图；</w:t>
        <w:br/>
        <w:t>12、帮忙同事激活系统；</w:t>
        <w:br/>
        <w:t>13、协助郑总完成一些python语法；</w:t>
      </w:r>
    </w:p>
    <w:p>
      <w:r>
        <w:t>计划：完成郑总的交给我的一些任务</w:t>
        <w:br/>
        <w:t>2022-4-7：</w:t>
        <w:br/>
        <w:t>14、上午参加彭总的公司发展/企业文化等培训、下午参加郑总的跨境电商分类/特点</w:t>
        <w:br/>
        <w:t>等相关的培训；</w:t>
        <w:br/>
        <w:t>15、帮忙同事解决电脑网络受限/系统卡顿等一些问题；</w:t>
        <w:br/>
        <w:t>16、计划：完成郑总的交给我的一些任务</w:t>
        <w:br/>
        <w:t>2022-4-6：</w:t>
        <w:br/>
        <w:t>1、优化官网首页头部banner轮播图以及最新动态发布；</w:t>
        <w:br/>
        <w:t>2、协助郑总搭建小程序“客户满意调查表；</w:t>
        <w:br/>
        <w:t>3、帮忙新来同事组装电脑以及安装打印机驱动等办公事宜；</w:t>
        <w:br/>
        <w:t>计划：1、日常现场处理系统、办公设备、网络等维护；</w:t>
        <w:br/>
        <w:t>2、完成郑总安排的工作；</w:t>
        <w:br/>
        <w:t>3、参加彭总/郑总的培训会议</w:t>
        <w:br/>
        <w:t>2022-4-2：</w:t>
        <w:br/>
        <w:t>4、日常处理官网、平台系统数据库的备份、导出，更新安全策略；</w:t>
        <w:br/>
        <w:t>5、协助郑总搭建小程序“客户满意调查表”；</w:t>
        <w:br/>
        <w:t>6、优化官网空运专线、海运专线模块的产品优势展现；</w:t>
        <w:br/>
        <w:t>计划：1、日常处理系统、办公设备、网络等问题；</w:t>
        <w:br/>
        <w:t>2022-4-1：</w:t>
        <w:br/>
        <w:t>7、钉盘绑定阿里云企业邮箱设置；</w:t>
        <w:br/>
        <w:t>8、协助郑总处理json语法校验；</w:t>
        <w:br/>
        <w:t>9、帮忙同事激活win10系统；</w:t>
        <w:br/>
        <w:t>计划：1、日常办公、设备系统维护；</w:t>
        <w:br/>
        <w:t>2、</w:t>
        <w:br/>
        <w:t>工作日报（三月）：</w:t>
        <w:br/>
        <w:t>2022-3-31：</w:t>
        <w:br/>
        <w:t>10、官网域名提交相关资料到百度收录里面以及进行SEO关键字优化；</w:t>
        <w:br/>
        <w:t>11、搭建python系统环境以及IDE（pycharm）安装；</w:t>
        <w:br/>
        <w:t>12、帮忙同事解决电脑的网络无法上网问题；</w:t>
        <w:br/>
        <w:t>计划：1、跟进完成郑总交代的任务；</w:t>
        <w:br/>
        <w:t>2022-3-30：</w:t>
        <w:br/>
        <w:t>13、重新调整官网企业文化、企业历程、企业框架展示模式这三块；</w:t>
        <w:br/>
        <w:t>14、协助郑总整理系统的需求字段以及对接系统相关端口，；</w:t>
        <w:br/>
        <w:t>15、帮忙同事解决共享打印机、清理磁盘等事宜；</w:t>
      </w:r>
    </w:p>
    <w:p>
      <w:r>
        <w:t>计划：1、熟悉端口对接以及json源码格式；</w:t>
        <w:br/>
        <w:t>2、继续优化官网增值服务这块；</w:t>
        <w:br/>
        <w:t>2022-3-29：</w:t>
        <w:br/>
        <w:t>16、重新调整海运专线详细内容模块：主要包括FBA海运/至尊达/限时达/及时达/准</w:t>
        <w:br/>
        <w:t>时达/海运整柜这几个模块；</w:t>
        <w:br/>
        <w:t>17、ps设计、修图；</w:t>
        <w:br/>
        <w:t>18、重装电脑系统,协助同事解决一些execl上公式的问题；</w:t>
        <w:br/>
        <w:t>计划：1、调整关于我们模块的企业文化/框架/历程等内容；</w:t>
        <w:br/>
        <w:t>2022-3-28：</w:t>
        <w:br/>
        <w:t>19、重新调整产品中心模块-所有产品展示页以及FBA空运详情页</w:t>
        <w:br/>
        <w:t>20、ps设计、修图；</w:t>
        <w:br/>
        <w:t>21、重装电脑系统,协助同事解决一些execl上公式的问题；</w:t>
        <w:br/>
        <w:t>计划：1、调整产品中心模块-海运专线详情页；</w:t>
        <w:br/>
        <w:t>2022-3-26：</w:t>
        <w:br/>
        <w:t>1、更新官网的“企业信息”、“产品中心”和“新闻动态”三大模块测试数据转为</w:t>
        <w:br/>
        <w:t>真实信息；</w:t>
        <w:br/>
        <w:t>2、官网百度搜索优化，提高曝光亮；</w:t>
        <w:br/>
        <w:t>3、帮忙新来财务同事安装电脑等；</w:t>
        <w:br/>
        <w:t>计划：1、重新调整产品中心模块；</w:t>
        <w:br/>
        <w:t>2022-3-25：</w:t>
        <w:br/>
        <w:t>1、上午主要参加路云的“海运渠道培训”以及郑总交代的一些工作安排；</w:t>
        <w:br/>
        <w:t>2、下午主要搭建了官网的“企业信息”、“产品中心”和“新闻动态”三大模块；</w:t>
        <w:br/>
        <w:t>3、帮忙郑总解决电脑无法读取硬盘（内置固态硬盘）事宜，解决方式：内存换了插口</w:t>
        <w:br/>
        <w:t>即可正常使用；</w:t>
        <w:br/>
        <w:t>计划：1、继续参加公司安排的相关培训；</w:t>
        <w:br/>
        <w:t>2、优化官网的测试数据转为真实信息，主要是企业信息产品信息新闻信息更新，即可上线</w:t>
        <w:br/>
        <w:t>使用；</w:t>
        <w:br/>
        <w:t>2022-3-24：</w:t>
        <w:br/>
        <w:t>1、早上参加黄燕姐“财务工作内容的培训”以及处理同事电脑发打印机电脑设备的硬</w:t>
        <w:br/>
        <w:t>件维护；</w:t>
        <w:br/>
        <w:t>2、下午主要熟悉“凡科网”搭建官网的一些流程及模块；</w:t>
        <w:br/>
        <w:t>计划：1、继续参加公司安排的相关培训；2、继续熟熟悉“凡科网”搭建官网所有模块；</w:t>
        <w:br/>
        <w:t>2022-3-23：</w:t>
        <w:br/>
        <w:t>1、早上主要参加了人事李叶茹”岗位职责安排“和叶海珠”公司业务销售报价表“的</w:t>
        <w:br/>
        <w:t>培训；</w:t>
        <w:br/>
        <w:t>2、下午主要参加了黄丽清的“港后客服”工作流程培训以及完成人事李叶茹和叶海珠</w:t>
        <w:br/>
        <w:t>布置的任务；</w:t>
        <w:br/>
        <w:t>计划：继续参加公司剩下来的其他业务培训；</w:t>
      </w:r>
    </w:p>
    <w:p>
      <w:r>
        <w:t>2022-3-22：</w:t>
        <w:br/>
        <w:t>1、 填写入职相关合同、保密协议、提供相关证书、身份证、离职证明复印件等；</w:t>
        <w:br/>
        <w:t>2、 根据人事提供的链接在钉钉系统录入相关人脸、资料等信息；</w:t>
        <w:br/>
        <w:t>3、 根据人事提供的链接完成”盖洛普优势识别器测试”、”九行人型测试题”；</w:t>
        <w:br/>
        <w:t>4、 下午14点30分参加由叶海珠经理组织的”产品渠道学习培训”；</w:t>
        <w:br/>
        <w:t>5、 完成以及了解培训课后的相关专业问题知识；</w:t>
        <w:br/>
        <w:t>计划：早上参加岗位职责安排，下午应该也是继续参加公司产品渠道业务上的事情培训；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